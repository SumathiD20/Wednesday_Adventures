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0401" w:rsidRDefault="00000000" w:rsidP="00C53133">
      <w:pPr>
        <w:pStyle w:val="Title"/>
        <w:jc w:val="center"/>
      </w:pPr>
      <w:r>
        <w:t>Sprint 4 Planning Document</w:t>
      </w:r>
    </w:p>
    <w:p w:rsidR="00510401" w:rsidRDefault="00000000">
      <w:r>
        <w:t>Sprint Duration: 12th February 2025 - 23rd February 2025</w:t>
      </w:r>
    </w:p>
    <w:p w:rsidR="00510401" w:rsidRDefault="00000000">
      <w:r>
        <w:t>Total Story Points: 18 (Each member: 3 story points, Total members: 6)</w:t>
      </w:r>
    </w:p>
    <w:p w:rsidR="00510401" w:rsidRDefault="00000000" w:rsidP="00C53133">
      <w:pPr>
        <w:pStyle w:val="Heading2"/>
      </w:pPr>
      <w:r>
        <w:br/>
        <w:t>Sprint Goals &amp; Objectives</w:t>
      </w:r>
    </w:p>
    <w:p w:rsidR="00510401" w:rsidRDefault="00000000">
      <w:r>
        <w:t>The primary objective of this sprint is to enhance application functionality by completing feature development, backend unit testing, documentation, and integrating necessary DevOps tools for monitoring and logging.</w:t>
      </w:r>
    </w:p>
    <w:p w:rsidR="00510401" w:rsidRDefault="00000000" w:rsidP="00C53133">
      <w:pPr>
        <w:pStyle w:val="Heading2"/>
      </w:pPr>
      <w:r>
        <w:br/>
        <w:t>Sprint Backlog</w:t>
      </w:r>
    </w:p>
    <w:p w:rsidR="00510401" w:rsidRDefault="00000000">
      <w:pPr>
        <w:pStyle w:val="Heading3"/>
      </w:pPr>
      <w:r>
        <w:t>1. Feature Development:</w:t>
      </w:r>
    </w:p>
    <w:p w:rsidR="00510401" w:rsidRDefault="00000000">
      <w:r>
        <w:t>- Wednesday's Wicked Adventure home page is functional.</w:t>
      </w:r>
    </w:p>
    <w:p w:rsidR="00510401" w:rsidRDefault="00000000">
      <w:r>
        <w:t>- Park booking system is implemented and working.</w:t>
      </w:r>
    </w:p>
    <w:p w:rsidR="00510401" w:rsidRDefault="00000000">
      <w:r>
        <w:t>- Bookings are stored in the cart successfully.</w:t>
      </w:r>
    </w:p>
    <w:p w:rsidR="00510401" w:rsidRDefault="00000000">
      <w:r>
        <w:t>- Users can proceed from cart to payment module.</w:t>
      </w:r>
    </w:p>
    <w:p w:rsidR="00510401" w:rsidRDefault="00000000">
      <w:pPr>
        <w:pStyle w:val="Heading3"/>
      </w:pPr>
      <w:r>
        <w:t>2. Backend Development &amp; Testing:</w:t>
      </w:r>
    </w:p>
    <w:p w:rsidR="00510401" w:rsidRDefault="00000000">
      <w:r>
        <w:t>- Backend unit test cases for booking module (admin and user) achieve 80%+ coverage.</w:t>
      </w:r>
    </w:p>
    <w:p w:rsidR="00510401" w:rsidRDefault="00000000">
      <w:pPr>
        <w:pStyle w:val="Heading3"/>
      </w:pPr>
      <w:r>
        <w:t>3. DevOps Integration:</w:t>
      </w:r>
    </w:p>
    <w:p w:rsidR="00510401" w:rsidRDefault="00000000">
      <w:r>
        <w:t>- SonarQube integrated with CI pipeline.</w:t>
      </w:r>
    </w:p>
    <w:p w:rsidR="00510401" w:rsidRDefault="00000000">
      <w:r>
        <w:t>- Documentation for SonarQube integration is completed.</w:t>
      </w:r>
    </w:p>
    <w:p w:rsidR="00510401" w:rsidRDefault="00000000">
      <w:pPr>
        <w:pStyle w:val="Heading3"/>
      </w:pPr>
      <w:r>
        <w:t>4. Documentation:</w:t>
      </w:r>
    </w:p>
    <w:p w:rsidR="00510401" w:rsidRDefault="00000000">
      <w:r>
        <w:t>- User/Admin login.</w:t>
      </w:r>
    </w:p>
    <w:p w:rsidR="00510401" w:rsidRDefault="00000000">
      <w:r>
        <w:t>- Booking system.</w:t>
      </w:r>
    </w:p>
    <w:p w:rsidR="00510401" w:rsidRDefault="00000000">
      <w:r>
        <w:t>- Unit test cases for admin and user.</w:t>
      </w:r>
    </w:p>
    <w:p w:rsidR="00510401" w:rsidRDefault="00000000">
      <w:r>
        <w:t>- Documentation on Cross-plane, Helm, and ArgoCD is completed.</w:t>
      </w:r>
    </w:p>
    <w:p w:rsidR="00510401" w:rsidRDefault="00000000">
      <w:pPr>
        <w:pStyle w:val="Heading3"/>
      </w:pPr>
      <w:r>
        <w:t>5. Deployment &amp; Monitoring:</w:t>
      </w:r>
    </w:p>
    <w:p w:rsidR="00510401" w:rsidRDefault="00000000">
      <w:r>
        <w:t>- Application prototype is deployed and tested in EKS Cluster.</w:t>
      </w:r>
    </w:p>
    <w:p w:rsidR="00510401" w:rsidRDefault="00000000">
      <w:r>
        <w:t>- Datadog successfully implemented for monitoring logs and metrics.</w:t>
      </w:r>
    </w:p>
    <w:p w:rsidR="00510401" w:rsidRDefault="00000000">
      <w:r>
        <w:lastRenderedPageBreak/>
        <w:br/>
      </w:r>
      <w:r>
        <w:br/>
      </w:r>
    </w:p>
    <w:p w:rsidR="00510401" w:rsidRDefault="00000000">
      <w:pPr>
        <w:pStyle w:val="Heading2"/>
      </w:pPr>
      <w:r>
        <w:t>Training Sessions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10401" w:rsidTr="00C53133">
        <w:tc>
          <w:tcPr>
            <w:tcW w:w="2880" w:type="dxa"/>
          </w:tcPr>
          <w:p w:rsidR="00510401" w:rsidRDefault="00000000">
            <w:r>
              <w:t>Date</w:t>
            </w:r>
          </w:p>
        </w:tc>
        <w:tc>
          <w:tcPr>
            <w:tcW w:w="2880" w:type="dxa"/>
          </w:tcPr>
          <w:p w:rsidR="00510401" w:rsidRDefault="00000000">
            <w:r>
              <w:t>Topic</w:t>
            </w:r>
          </w:p>
        </w:tc>
        <w:tc>
          <w:tcPr>
            <w:tcW w:w="2880" w:type="dxa"/>
          </w:tcPr>
          <w:p w:rsidR="00510401" w:rsidRDefault="00000000">
            <w:r>
              <w:t>Trainer</w:t>
            </w:r>
          </w:p>
        </w:tc>
      </w:tr>
      <w:tr w:rsidR="00510401" w:rsidTr="00C53133">
        <w:tc>
          <w:tcPr>
            <w:tcW w:w="2880" w:type="dxa"/>
          </w:tcPr>
          <w:p w:rsidR="00510401" w:rsidRDefault="00000000">
            <w:r>
              <w:t>13th Feb</w:t>
            </w:r>
          </w:p>
        </w:tc>
        <w:tc>
          <w:tcPr>
            <w:tcW w:w="2880" w:type="dxa"/>
          </w:tcPr>
          <w:p w:rsidR="00510401" w:rsidRDefault="00000000">
            <w:r>
              <w:t>Kubernetes</w:t>
            </w:r>
          </w:p>
        </w:tc>
        <w:tc>
          <w:tcPr>
            <w:tcW w:w="2880" w:type="dxa"/>
          </w:tcPr>
          <w:p w:rsidR="00510401" w:rsidRDefault="00000000">
            <w:r>
              <w:t>Jayakumar</w:t>
            </w:r>
          </w:p>
        </w:tc>
      </w:tr>
      <w:tr w:rsidR="00510401" w:rsidTr="00C53133">
        <w:tc>
          <w:tcPr>
            <w:tcW w:w="2880" w:type="dxa"/>
          </w:tcPr>
          <w:p w:rsidR="00510401" w:rsidRDefault="00000000">
            <w:r>
              <w:t>14th Feb</w:t>
            </w:r>
          </w:p>
        </w:tc>
        <w:tc>
          <w:tcPr>
            <w:tcW w:w="2880" w:type="dxa"/>
          </w:tcPr>
          <w:p w:rsidR="00510401" w:rsidRDefault="00000000">
            <w:r>
              <w:t>MongoDB</w:t>
            </w:r>
          </w:p>
        </w:tc>
        <w:tc>
          <w:tcPr>
            <w:tcW w:w="2880" w:type="dxa"/>
          </w:tcPr>
          <w:p w:rsidR="00510401" w:rsidRDefault="00000000">
            <w:r>
              <w:t>Tony</w:t>
            </w:r>
          </w:p>
        </w:tc>
      </w:tr>
      <w:tr w:rsidR="00510401" w:rsidTr="00C53133">
        <w:tc>
          <w:tcPr>
            <w:tcW w:w="2880" w:type="dxa"/>
          </w:tcPr>
          <w:p w:rsidR="00510401" w:rsidRDefault="00000000">
            <w:r>
              <w:t>18th Feb</w:t>
            </w:r>
          </w:p>
        </w:tc>
        <w:tc>
          <w:tcPr>
            <w:tcW w:w="2880" w:type="dxa"/>
          </w:tcPr>
          <w:p w:rsidR="00510401" w:rsidRDefault="00000000">
            <w:r>
              <w:t>Datadog</w:t>
            </w:r>
          </w:p>
        </w:tc>
        <w:tc>
          <w:tcPr>
            <w:tcW w:w="2880" w:type="dxa"/>
          </w:tcPr>
          <w:p w:rsidR="00510401" w:rsidRDefault="00000000">
            <w:r>
              <w:t>Tony</w:t>
            </w:r>
          </w:p>
        </w:tc>
      </w:tr>
    </w:tbl>
    <w:p w:rsidR="00510401" w:rsidRDefault="00000000">
      <w:r>
        <w:br/>
      </w:r>
      <w:r>
        <w:br/>
      </w:r>
    </w:p>
    <w:p w:rsidR="00510401" w:rsidRDefault="00000000">
      <w:pPr>
        <w:pStyle w:val="Heading2"/>
      </w:pPr>
      <w:r>
        <w:t>Definition of Done</w:t>
      </w:r>
    </w:p>
    <w:p w:rsidR="00510401" w:rsidRDefault="00000000">
      <w:r>
        <w:t>- Home page, booking, cart, and payment flow are functional.</w:t>
      </w:r>
    </w:p>
    <w:p w:rsidR="00510401" w:rsidRDefault="00000000">
      <w:r>
        <w:t>- Backend unit tests achieve at least 80% coverage with passing results.</w:t>
      </w:r>
    </w:p>
    <w:p w:rsidR="00510401" w:rsidRDefault="00000000">
      <w:r>
        <w:t>- SonarQube is integrated into CI pipeline, producing reports with no critical issues.</w:t>
      </w:r>
    </w:p>
    <w:p w:rsidR="00510401" w:rsidRDefault="00000000">
      <w:r>
        <w:t>- All documentation is reviewed and approved.</w:t>
      </w:r>
    </w:p>
    <w:p w:rsidR="00510401" w:rsidRDefault="00000000">
      <w:r>
        <w:t>- Application prototype is deployed in EKS Cluster without issues.</w:t>
      </w:r>
    </w:p>
    <w:p w:rsidR="00510401" w:rsidRDefault="00000000">
      <w:r>
        <w:t>- Datadog is configured and successfully displaying logs and metrics.</w:t>
      </w:r>
    </w:p>
    <w:p w:rsidR="00510401" w:rsidRDefault="00000000">
      <w:r>
        <w:t>- Training sessions are conducted, and attendance is documented.</w:t>
      </w:r>
    </w:p>
    <w:p w:rsidR="00510401" w:rsidRDefault="00510401"/>
    <w:sectPr w:rsidR="005104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286662">
    <w:abstractNumId w:val="8"/>
  </w:num>
  <w:num w:numId="2" w16cid:durableId="134682942">
    <w:abstractNumId w:val="6"/>
  </w:num>
  <w:num w:numId="3" w16cid:durableId="292254536">
    <w:abstractNumId w:val="5"/>
  </w:num>
  <w:num w:numId="4" w16cid:durableId="8798625">
    <w:abstractNumId w:val="4"/>
  </w:num>
  <w:num w:numId="5" w16cid:durableId="1610624769">
    <w:abstractNumId w:val="7"/>
  </w:num>
  <w:num w:numId="6" w16cid:durableId="1195191068">
    <w:abstractNumId w:val="3"/>
  </w:num>
  <w:num w:numId="7" w16cid:durableId="1509519417">
    <w:abstractNumId w:val="2"/>
  </w:num>
  <w:num w:numId="8" w16cid:durableId="101149106">
    <w:abstractNumId w:val="1"/>
  </w:num>
  <w:num w:numId="9" w16cid:durableId="180102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C82"/>
    <w:rsid w:val="0015074B"/>
    <w:rsid w:val="0029639D"/>
    <w:rsid w:val="00326F90"/>
    <w:rsid w:val="00510401"/>
    <w:rsid w:val="00A509DA"/>
    <w:rsid w:val="00AA1D8D"/>
    <w:rsid w:val="00B47730"/>
    <w:rsid w:val="00C531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BD848"/>
  <w14:defaultImageDpi w14:val="300"/>
  <w15:docId w15:val="{3CF65FF2-209F-4B7F-A873-29A2EF4C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Sumathi Dhanasekaran</cp:lastModifiedBy>
  <cp:revision>3</cp:revision>
  <dcterms:created xsi:type="dcterms:W3CDTF">2013-12-23T23:15:00Z</dcterms:created>
  <dcterms:modified xsi:type="dcterms:W3CDTF">2025-02-11T21:35:00Z</dcterms:modified>
  <cp:category/>
</cp:coreProperties>
</file>